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6636C" w:rsidRDefault="00000000">
      <w:pPr>
        <w:pStyle w:val="Title"/>
      </w:pPr>
      <w:r>
        <w:t>ShopEZ - One-stop shop for online purchases</w:t>
      </w:r>
    </w:p>
    <w:p w:rsidR="0026636C" w:rsidRDefault="00000000">
      <w:pPr>
        <w:pStyle w:val="Heading1"/>
      </w:pPr>
      <w:r>
        <w:t>Project Report</w:t>
      </w:r>
    </w:p>
    <w:p w:rsidR="0026636C" w:rsidRDefault="00000000">
      <w:pPr>
        <w:pStyle w:val="Heading2"/>
      </w:pPr>
      <w:r>
        <w:t>1. Project Overview</w:t>
      </w:r>
    </w:p>
    <w:p w:rsidR="0026636C" w:rsidRDefault="00000000">
      <w:r>
        <w:t>ShopEZ is an innovative one-stop shop for online purchases, providing customers with access to a wide range of products including electronics, fashion, home goods, and groceries. The platform focuses on secure shopping, real-time order tracking, personalized recommendations, and seamless user experience across devices.</w:t>
      </w:r>
    </w:p>
    <w:p w:rsidR="0026636C" w:rsidRDefault="00000000">
      <w:pPr>
        <w:pStyle w:val="Heading2"/>
      </w:pPr>
      <w:r>
        <w:t>2. Objectives &amp; Key Features</w:t>
      </w:r>
    </w:p>
    <w:p w:rsidR="0026636C" w:rsidRDefault="00000000">
      <w:r>
        <w:t>• User-friendly interface for product search and purchase</w:t>
      </w:r>
    </w:p>
    <w:p w:rsidR="0026636C" w:rsidRDefault="00000000">
      <w:r>
        <w:t>• Secure user authentication</w:t>
      </w:r>
    </w:p>
    <w:p w:rsidR="0026636C" w:rsidRDefault="00000000">
      <w:r>
        <w:t>• Personalized product recommendations</w:t>
      </w:r>
    </w:p>
    <w:p w:rsidR="0026636C" w:rsidRDefault="00000000">
      <w:r>
        <w:t>• Product reviews and ratings</w:t>
      </w:r>
    </w:p>
    <w:p w:rsidR="0026636C" w:rsidRDefault="00000000">
      <w:r>
        <w:t>• Real-time order tracking</w:t>
      </w:r>
    </w:p>
    <w:p w:rsidR="0026636C" w:rsidRDefault="00000000">
      <w:r>
        <w:t>• Wishlist functionality</w:t>
      </w:r>
    </w:p>
    <w:p w:rsidR="0026636C" w:rsidRDefault="00000000">
      <w:r>
        <w:t>• Admin management for products and orders</w:t>
      </w:r>
    </w:p>
    <w:p w:rsidR="0026636C" w:rsidRDefault="00000000">
      <w:r>
        <w:t>• Multiple payment options and secure transactions</w:t>
      </w:r>
    </w:p>
    <w:p w:rsidR="0026636C" w:rsidRDefault="00000000">
      <w:pPr>
        <w:pStyle w:val="Heading2"/>
      </w:pPr>
      <w:r>
        <w:t>3. Sprint Plan &amp; Product Backlog</w:t>
      </w:r>
    </w:p>
    <w:tbl>
      <w:tblPr>
        <w:tblStyle w:val="PlainTable1"/>
        <w:tblW w:w="0" w:type="auto"/>
        <w:tblLook w:val="04A0" w:firstRow="1" w:lastRow="0" w:firstColumn="1" w:lastColumn="0" w:noHBand="0" w:noVBand="1"/>
      </w:tblPr>
      <w:tblGrid>
        <w:gridCol w:w="1076"/>
        <w:gridCol w:w="1616"/>
        <w:gridCol w:w="1137"/>
        <w:gridCol w:w="1658"/>
        <w:gridCol w:w="1046"/>
        <w:gridCol w:w="1124"/>
        <w:gridCol w:w="1199"/>
      </w:tblGrid>
      <w:tr w:rsidR="0026636C" w:rsidTr="00451D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26636C" w:rsidRDefault="00000000">
            <w:r>
              <w:t>Sprint</w:t>
            </w:r>
          </w:p>
        </w:tc>
        <w:tc>
          <w:tcPr>
            <w:tcW w:w="1234" w:type="dxa"/>
          </w:tcPr>
          <w:p w:rsidR="0026636C" w:rsidRDefault="00000000">
            <w:pPr>
              <w:cnfStyle w:val="100000000000" w:firstRow="1" w:lastRow="0" w:firstColumn="0" w:lastColumn="0" w:oddVBand="0" w:evenVBand="0" w:oddHBand="0" w:evenHBand="0" w:firstRowFirstColumn="0" w:firstRowLastColumn="0" w:lastRowFirstColumn="0" w:lastRowLastColumn="0"/>
            </w:pPr>
            <w:r>
              <w:t>Functional Requirement (Epic)</w:t>
            </w:r>
          </w:p>
        </w:tc>
        <w:tc>
          <w:tcPr>
            <w:tcW w:w="1234" w:type="dxa"/>
          </w:tcPr>
          <w:p w:rsidR="0026636C" w:rsidRDefault="00000000">
            <w:pPr>
              <w:cnfStyle w:val="100000000000" w:firstRow="1" w:lastRow="0" w:firstColumn="0" w:lastColumn="0" w:oddVBand="0" w:evenVBand="0" w:oddHBand="0" w:evenHBand="0" w:firstRowFirstColumn="0" w:firstRowLastColumn="0" w:lastRowFirstColumn="0" w:lastRowLastColumn="0"/>
            </w:pPr>
            <w:r>
              <w:t>User Story Number</w:t>
            </w:r>
          </w:p>
        </w:tc>
        <w:tc>
          <w:tcPr>
            <w:tcW w:w="1234" w:type="dxa"/>
          </w:tcPr>
          <w:p w:rsidR="0026636C" w:rsidRDefault="00000000">
            <w:pPr>
              <w:cnfStyle w:val="100000000000" w:firstRow="1" w:lastRow="0" w:firstColumn="0" w:lastColumn="0" w:oddVBand="0" w:evenVBand="0" w:oddHBand="0" w:evenHBand="0" w:firstRowFirstColumn="0" w:firstRowLastColumn="0" w:lastRowFirstColumn="0" w:lastRowLastColumn="0"/>
            </w:pPr>
            <w:r>
              <w:t>User Story / Task</w:t>
            </w:r>
          </w:p>
        </w:tc>
        <w:tc>
          <w:tcPr>
            <w:tcW w:w="1234" w:type="dxa"/>
          </w:tcPr>
          <w:p w:rsidR="0026636C" w:rsidRDefault="00000000">
            <w:pPr>
              <w:cnfStyle w:val="100000000000" w:firstRow="1" w:lastRow="0" w:firstColumn="0" w:lastColumn="0" w:oddVBand="0" w:evenVBand="0" w:oddHBand="0" w:evenHBand="0" w:firstRowFirstColumn="0" w:firstRowLastColumn="0" w:lastRowFirstColumn="0" w:lastRowLastColumn="0"/>
            </w:pPr>
            <w:r>
              <w:t>Story Points</w:t>
            </w:r>
          </w:p>
        </w:tc>
        <w:tc>
          <w:tcPr>
            <w:tcW w:w="1234" w:type="dxa"/>
          </w:tcPr>
          <w:p w:rsidR="0026636C" w:rsidRDefault="00000000">
            <w:pPr>
              <w:cnfStyle w:val="100000000000" w:firstRow="1" w:lastRow="0" w:firstColumn="0" w:lastColumn="0" w:oddVBand="0" w:evenVBand="0" w:oddHBand="0" w:evenHBand="0" w:firstRowFirstColumn="0" w:firstRowLastColumn="0" w:lastRowFirstColumn="0" w:lastRowLastColumn="0"/>
            </w:pPr>
            <w:r>
              <w:t>Priority</w:t>
            </w:r>
          </w:p>
        </w:tc>
        <w:tc>
          <w:tcPr>
            <w:tcW w:w="1234" w:type="dxa"/>
          </w:tcPr>
          <w:p w:rsidR="0026636C" w:rsidRDefault="00000000">
            <w:pPr>
              <w:cnfStyle w:val="100000000000" w:firstRow="1" w:lastRow="0" w:firstColumn="0" w:lastColumn="0" w:oddVBand="0" w:evenVBand="0" w:oddHBand="0" w:evenHBand="0" w:firstRowFirstColumn="0" w:firstRowLastColumn="0" w:lastRowFirstColumn="0" w:lastRowLastColumn="0"/>
            </w:pPr>
            <w:r>
              <w:t>Team Members</w:t>
            </w:r>
          </w:p>
        </w:tc>
      </w:tr>
      <w:tr w:rsidR="0026636C" w:rsidTr="0045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26636C" w:rsidRDefault="00000000">
            <w:r>
              <w:t>Sprint-1</w:t>
            </w:r>
          </w:p>
        </w:tc>
        <w:tc>
          <w:tcPr>
            <w:tcW w:w="1234" w:type="dxa"/>
          </w:tcPr>
          <w:p w:rsidR="0026636C" w:rsidRDefault="00000000">
            <w:pPr>
              <w:cnfStyle w:val="000000100000" w:firstRow="0" w:lastRow="0" w:firstColumn="0" w:lastColumn="0" w:oddVBand="0" w:evenVBand="0" w:oddHBand="1" w:evenHBand="0" w:firstRowFirstColumn="0" w:firstRowLastColumn="0" w:lastRowFirstColumn="0" w:lastRowLastColumn="0"/>
            </w:pPr>
            <w:r>
              <w:t>User Authentication</w:t>
            </w:r>
          </w:p>
        </w:tc>
        <w:tc>
          <w:tcPr>
            <w:tcW w:w="1234" w:type="dxa"/>
          </w:tcPr>
          <w:p w:rsidR="0026636C" w:rsidRDefault="00000000">
            <w:pPr>
              <w:cnfStyle w:val="000000100000" w:firstRow="0" w:lastRow="0" w:firstColumn="0" w:lastColumn="0" w:oddVBand="0" w:evenVBand="0" w:oddHBand="1" w:evenHBand="0" w:firstRowFirstColumn="0" w:firstRowLastColumn="0" w:lastRowFirstColumn="0" w:lastRowLastColumn="0"/>
            </w:pPr>
            <w:r>
              <w:t>USN-1</w:t>
            </w:r>
          </w:p>
        </w:tc>
        <w:tc>
          <w:tcPr>
            <w:tcW w:w="1234" w:type="dxa"/>
          </w:tcPr>
          <w:p w:rsidR="0026636C" w:rsidRDefault="00000000">
            <w:pPr>
              <w:cnfStyle w:val="000000100000" w:firstRow="0" w:lastRow="0" w:firstColumn="0" w:lastColumn="0" w:oddVBand="0" w:evenVBand="0" w:oddHBand="1" w:evenHBand="0" w:firstRowFirstColumn="0" w:firstRowLastColumn="0" w:lastRowFirstColumn="0" w:lastRowLastColumn="0"/>
            </w:pPr>
            <w:r>
              <w:t>As a user, I can sign up and log in securely</w:t>
            </w:r>
          </w:p>
        </w:tc>
        <w:tc>
          <w:tcPr>
            <w:tcW w:w="1234" w:type="dxa"/>
          </w:tcPr>
          <w:p w:rsidR="0026636C" w:rsidRDefault="00000000">
            <w:pPr>
              <w:cnfStyle w:val="000000100000" w:firstRow="0" w:lastRow="0" w:firstColumn="0" w:lastColumn="0" w:oddVBand="0" w:evenVBand="0" w:oddHBand="1" w:evenHBand="0" w:firstRowFirstColumn="0" w:firstRowLastColumn="0" w:lastRowFirstColumn="0" w:lastRowLastColumn="0"/>
            </w:pPr>
            <w:r>
              <w:t>3</w:t>
            </w:r>
          </w:p>
        </w:tc>
        <w:tc>
          <w:tcPr>
            <w:tcW w:w="1234" w:type="dxa"/>
          </w:tcPr>
          <w:p w:rsidR="0026636C" w:rsidRDefault="00000000">
            <w:pPr>
              <w:cnfStyle w:val="000000100000" w:firstRow="0" w:lastRow="0" w:firstColumn="0" w:lastColumn="0" w:oddVBand="0" w:evenVBand="0" w:oddHBand="1" w:evenHBand="0" w:firstRowFirstColumn="0" w:firstRowLastColumn="0" w:lastRowFirstColumn="0" w:lastRowLastColumn="0"/>
            </w:pPr>
            <w:r>
              <w:t>High</w:t>
            </w:r>
          </w:p>
        </w:tc>
        <w:tc>
          <w:tcPr>
            <w:tcW w:w="1234" w:type="dxa"/>
          </w:tcPr>
          <w:p w:rsidR="0026636C" w:rsidRDefault="0026636C">
            <w:pPr>
              <w:cnfStyle w:val="000000100000" w:firstRow="0" w:lastRow="0" w:firstColumn="0" w:lastColumn="0" w:oddVBand="0" w:evenVBand="0" w:oddHBand="1" w:evenHBand="0" w:firstRowFirstColumn="0" w:firstRowLastColumn="0" w:lastRowFirstColumn="0" w:lastRowLastColumn="0"/>
            </w:pPr>
          </w:p>
        </w:tc>
      </w:tr>
      <w:tr w:rsidR="0026636C" w:rsidTr="00451D0D">
        <w:tc>
          <w:tcPr>
            <w:cnfStyle w:val="001000000000" w:firstRow="0" w:lastRow="0" w:firstColumn="1" w:lastColumn="0" w:oddVBand="0" w:evenVBand="0" w:oddHBand="0" w:evenHBand="0" w:firstRowFirstColumn="0" w:firstRowLastColumn="0" w:lastRowFirstColumn="0" w:lastRowLastColumn="0"/>
            <w:tcW w:w="1234" w:type="dxa"/>
          </w:tcPr>
          <w:p w:rsidR="0026636C" w:rsidRDefault="0026636C"/>
        </w:tc>
        <w:tc>
          <w:tcPr>
            <w:tcW w:w="1234" w:type="dxa"/>
          </w:tcPr>
          <w:p w:rsidR="0026636C" w:rsidRDefault="0026636C">
            <w:pPr>
              <w:cnfStyle w:val="000000000000" w:firstRow="0" w:lastRow="0" w:firstColumn="0" w:lastColumn="0" w:oddVBand="0" w:evenVBand="0" w:oddHBand="0" w:evenHBand="0" w:firstRowFirstColumn="0" w:firstRowLastColumn="0" w:lastRowFirstColumn="0" w:lastRowLastColumn="0"/>
            </w:pPr>
          </w:p>
        </w:tc>
        <w:tc>
          <w:tcPr>
            <w:tcW w:w="1234" w:type="dxa"/>
          </w:tcPr>
          <w:p w:rsidR="0026636C" w:rsidRDefault="00000000">
            <w:pPr>
              <w:cnfStyle w:val="000000000000" w:firstRow="0" w:lastRow="0" w:firstColumn="0" w:lastColumn="0" w:oddVBand="0" w:evenVBand="0" w:oddHBand="0" w:evenHBand="0" w:firstRowFirstColumn="0" w:firstRowLastColumn="0" w:lastRowFirstColumn="0" w:lastRowLastColumn="0"/>
            </w:pPr>
            <w:r>
              <w:t>USN-2</w:t>
            </w:r>
          </w:p>
        </w:tc>
        <w:tc>
          <w:tcPr>
            <w:tcW w:w="1234" w:type="dxa"/>
          </w:tcPr>
          <w:p w:rsidR="0026636C" w:rsidRDefault="00000000">
            <w:pPr>
              <w:cnfStyle w:val="000000000000" w:firstRow="0" w:lastRow="0" w:firstColumn="0" w:lastColumn="0" w:oddVBand="0" w:evenVBand="0" w:oddHBand="0" w:evenHBand="0" w:firstRowFirstColumn="0" w:firstRowLastColumn="0" w:lastRowFirstColumn="0" w:lastRowLastColumn="0"/>
            </w:pPr>
            <w:r>
              <w:t>As a user, I can reset my password</w:t>
            </w:r>
          </w:p>
        </w:tc>
        <w:tc>
          <w:tcPr>
            <w:tcW w:w="1234" w:type="dxa"/>
          </w:tcPr>
          <w:p w:rsidR="0026636C" w:rsidRDefault="00000000">
            <w:pPr>
              <w:cnfStyle w:val="000000000000" w:firstRow="0" w:lastRow="0" w:firstColumn="0" w:lastColumn="0" w:oddVBand="0" w:evenVBand="0" w:oddHBand="0" w:evenHBand="0" w:firstRowFirstColumn="0" w:firstRowLastColumn="0" w:lastRowFirstColumn="0" w:lastRowLastColumn="0"/>
            </w:pPr>
            <w:r>
              <w:t>2</w:t>
            </w:r>
          </w:p>
        </w:tc>
        <w:tc>
          <w:tcPr>
            <w:tcW w:w="1234" w:type="dxa"/>
          </w:tcPr>
          <w:p w:rsidR="0026636C" w:rsidRDefault="00000000">
            <w:pPr>
              <w:cnfStyle w:val="000000000000" w:firstRow="0" w:lastRow="0" w:firstColumn="0" w:lastColumn="0" w:oddVBand="0" w:evenVBand="0" w:oddHBand="0" w:evenHBand="0" w:firstRowFirstColumn="0" w:firstRowLastColumn="0" w:lastRowFirstColumn="0" w:lastRowLastColumn="0"/>
            </w:pPr>
            <w:r>
              <w:t>Medium</w:t>
            </w:r>
          </w:p>
        </w:tc>
        <w:tc>
          <w:tcPr>
            <w:tcW w:w="1234" w:type="dxa"/>
          </w:tcPr>
          <w:p w:rsidR="0026636C" w:rsidRDefault="0026636C">
            <w:pPr>
              <w:cnfStyle w:val="000000000000" w:firstRow="0" w:lastRow="0" w:firstColumn="0" w:lastColumn="0" w:oddVBand="0" w:evenVBand="0" w:oddHBand="0" w:evenHBand="0" w:firstRowFirstColumn="0" w:firstRowLastColumn="0" w:lastRowFirstColumn="0" w:lastRowLastColumn="0"/>
            </w:pPr>
          </w:p>
        </w:tc>
      </w:tr>
      <w:tr w:rsidR="0026636C" w:rsidTr="0045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26636C" w:rsidRDefault="0026636C"/>
        </w:tc>
        <w:tc>
          <w:tcPr>
            <w:tcW w:w="1234" w:type="dxa"/>
          </w:tcPr>
          <w:p w:rsidR="0026636C" w:rsidRDefault="0026636C">
            <w:pPr>
              <w:cnfStyle w:val="000000100000" w:firstRow="0" w:lastRow="0" w:firstColumn="0" w:lastColumn="0" w:oddVBand="0" w:evenVBand="0" w:oddHBand="1" w:evenHBand="0" w:firstRowFirstColumn="0" w:firstRowLastColumn="0" w:lastRowFirstColumn="0" w:lastRowLastColumn="0"/>
            </w:pPr>
          </w:p>
        </w:tc>
        <w:tc>
          <w:tcPr>
            <w:tcW w:w="1234" w:type="dxa"/>
          </w:tcPr>
          <w:p w:rsidR="0026636C" w:rsidRDefault="00000000">
            <w:pPr>
              <w:cnfStyle w:val="000000100000" w:firstRow="0" w:lastRow="0" w:firstColumn="0" w:lastColumn="0" w:oddVBand="0" w:evenVBand="0" w:oddHBand="1" w:evenHBand="0" w:firstRowFirstColumn="0" w:firstRowLastColumn="0" w:lastRowFirstColumn="0" w:lastRowLastColumn="0"/>
            </w:pPr>
            <w:r>
              <w:t>USN-3</w:t>
            </w:r>
          </w:p>
        </w:tc>
        <w:tc>
          <w:tcPr>
            <w:tcW w:w="1234" w:type="dxa"/>
          </w:tcPr>
          <w:p w:rsidR="0026636C" w:rsidRDefault="00000000">
            <w:pPr>
              <w:cnfStyle w:val="000000100000" w:firstRow="0" w:lastRow="0" w:firstColumn="0" w:lastColumn="0" w:oddVBand="0" w:evenVBand="0" w:oddHBand="1" w:evenHBand="0" w:firstRowFirstColumn="0" w:firstRowLastColumn="0" w:lastRowFirstColumn="0" w:lastRowLastColumn="0"/>
            </w:pPr>
            <w:r>
              <w:t>As a user, I can update my profile details</w:t>
            </w:r>
          </w:p>
        </w:tc>
        <w:tc>
          <w:tcPr>
            <w:tcW w:w="1234" w:type="dxa"/>
          </w:tcPr>
          <w:p w:rsidR="0026636C" w:rsidRDefault="00000000">
            <w:pPr>
              <w:cnfStyle w:val="000000100000" w:firstRow="0" w:lastRow="0" w:firstColumn="0" w:lastColumn="0" w:oddVBand="0" w:evenVBand="0" w:oddHBand="1" w:evenHBand="0" w:firstRowFirstColumn="0" w:firstRowLastColumn="0" w:lastRowFirstColumn="0" w:lastRowLastColumn="0"/>
            </w:pPr>
            <w:r>
              <w:t>2</w:t>
            </w:r>
          </w:p>
        </w:tc>
        <w:tc>
          <w:tcPr>
            <w:tcW w:w="1234" w:type="dxa"/>
          </w:tcPr>
          <w:p w:rsidR="0026636C" w:rsidRDefault="00000000">
            <w:pPr>
              <w:cnfStyle w:val="000000100000" w:firstRow="0" w:lastRow="0" w:firstColumn="0" w:lastColumn="0" w:oddVBand="0" w:evenVBand="0" w:oddHBand="1" w:evenHBand="0" w:firstRowFirstColumn="0" w:firstRowLastColumn="0" w:lastRowFirstColumn="0" w:lastRowLastColumn="0"/>
            </w:pPr>
            <w:r>
              <w:t>Medium</w:t>
            </w:r>
          </w:p>
        </w:tc>
        <w:tc>
          <w:tcPr>
            <w:tcW w:w="1234" w:type="dxa"/>
          </w:tcPr>
          <w:p w:rsidR="0026636C" w:rsidRDefault="0026636C">
            <w:pPr>
              <w:cnfStyle w:val="000000100000" w:firstRow="0" w:lastRow="0" w:firstColumn="0" w:lastColumn="0" w:oddVBand="0" w:evenVBand="0" w:oddHBand="1" w:evenHBand="0" w:firstRowFirstColumn="0" w:firstRowLastColumn="0" w:lastRowFirstColumn="0" w:lastRowLastColumn="0"/>
            </w:pPr>
          </w:p>
        </w:tc>
      </w:tr>
      <w:tr w:rsidR="0026636C" w:rsidTr="00451D0D">
        <w:tc>
          <w:tcPr>
            <w:cnfStyle w:val="001000000000" w:firstRow="0" w:lastRow="0" w:firstColumn="1" w:lastColumn="0" w:oddVBand="0" w:evenVBand="0" w:oddHBand="0" w:evenHBand="0" w:firstRowFirstColumn="0" w:firstRowLastColumn="0" w:lastRowFirstColumn="0" w:lastRowLastColumn="0"/>
            <w:tcW w:w="1234" w:type="dxa"/>
          </w:tcPr>
          <w:p w:rsidR="0026636C" w:rsidRDefault="00000000">
            <w:r>
              <w:t>Sprint-2</w:t>
            </w:r>
          </w:p>
        </w:tc>
        <w:tc>
          <w:tcPr>
            <w:tcW w:w="1234" w:type="dxa"/>
          </w:tcPr>
          <w:p w:rsidR="0026636C" w:rsidRDefault="00000000">
            <w:pPr>
              <w:cnfStyle w:val="000000000000" w:firstRow="0" w:lastRow="0" w:firstColumn="0" w:lastColumn="0" w:oddVBand="0" w:evenVBand="0" w:oddHBand="0" w:evenHBand="0" w:firstRowFirstColumn="0" w:firstRowLastColumn="0" w:lastRowFirstColumn="0" w:lastRowLastColumn="0"/>
            </w:pPr>
            <w:r>
              <w:t>Product Search &amp; Filtering</w:t>
            </w:r>
          </w:p>
        </w:tc>
        <w:tc>
          <w:tcPr>
            <w:tcW w:w="1234" w:type="dxa"/>
          </w:tcPr>
          <w:p w:rsidR="0026636C" w:rsidRDefault="00000000">
            <w:pPr>
              <w:cnfStyle w:val="000000000000" w:firstRow="0" w:lastRow="0" w:firstColumn="0" w:lastColumn="0" w:oddVBand="0" w:evenVBand="0" w:oddHBand="0" w:evenHBand="0" w:firstRowFirstColumn="0" w:firstRowLastColumn="0" w:lastRowFirstColumn="0" w:lastRowLastColumn="0"/>
            </w:pPr>
            <w:r>
              <w:t>USN-4</w:t>
            </w:r>
          </w:p>
        </w:tc>
        <w:tc>
          <w:tcPr>
            <w:tcW w:w="1234" w:type="dxa"/>
          </w:tcPr>
          <w:p w:rsidR="0026636C" w:rsidRDefault="00000000">
            <w:pPr>
              <w:cnfStyle w:val="000000000000" w:firstRow="0" w:lastRow="0" w:firstColumn="0" w:lastColumn="0" w:oddVBand="0" w:evenVBand="0" w:oddHBand="0" w:evenHBand="0" w:firstRowFirstColumn="0" w:firstRowLastColumn="0" w:lastRowFirstColumn="0" w:lastRowLastColumn="0"/>
            </w:pPr>
            <w:r>
              <w:t xml:space="preserve">As a user, I can search products by </w:t>
            </w:r>
            <w:r>
              <w:lastRenderedPageBreak/>
              <w:t>name/category</w:t>
            </w:r>
          </w:p>
        </w:tc>
        <w:tc>
          <w:tcPr>
            <w:tcW w:w="1234" w:type="dxa"/>
          </w:tcPr>
          <w:p w:rsidR="0026636C" w:rsidRDefault="00000000">
            <w:pPr>
              <w:cnfStyle w:val="000000000000" w:firstRow="0" w:lastRow="0" w:firstColumn="0" w:lastColumn="0" w:oddVBand="0" w:evenVBand="0" w:oddHBand="0" w:evenHBand="0" w:firstRowFirstColumn="0" w:firstRowLastColumn="0" w:lastRowFirstColumn="0" w:lastRowLastColumn="0"/>
            </w:pPr>
            <w:r>
              <w:lastRenderedPageBreak/>
              <w:t>3</w:t>
            </w:r>
          </w:p>
        </w:tc>
        <w:tc>
          <w:tcPr>
            <w:tcW w:w="1234" w:type="dxa"/>
          </w:tcPr>
          <w:p w:rsidR="0026636C" w:rsidRDefault="00000000">
            <w:pPr>
              <w:cnfStyle w:val="000000000000" w:firstRow="0" w:lastRow="0" w:firstColumn="0" w:lastColumn="0" w:oddVBand="0" w:evenVBand="0" w:oddHBand="0" w:evenHBand="0" w:firstRowFirstColumn="0" w:firstRowLastColumn="0" w:lastRowFirstColumn="0" w:lastRowLastColumn="0"/>
            </w:pPr>
            <w:r>
              <w:t>High</w:t>
            </w:r>
          </w:p>
        </w:tc>
        <w:tc>
          <w:tcPr>
            <w:tcW w:w="1234" w:type="dxa"/>
          </w:tcPr>
          <w:p w:rsidR="0026636C" w:rsidRDefault="0026636C">
            <w:pPr>
              <w:cnfStyle w:val="000000000000" w:firstRow="0" w:lastRow="0" w:firstColumn="0" w:lastColumn="0" w:oddVBand="0" w:evenVBand="0" w:oddHBand="0" w:evenHBand="0" w:firstRowFirstColumn="0" w:firstRowLastColumn="0" w:lastRowFirstColumn="0" w:lastRowLastColumn="0"/>
            </w:pPr>
          </w:p>
        </w:tc>
      </w:tr>
      <w:tr w:rsidR="0026636C" w:rsidTr="0045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26636C" w:rsidRDefault="0026636C"/>
        </w:tc>
        <w:tc>
          <w:tcPr>
            <w:tcW w:w="1234" w:type="dxa"/>
          </w:tcPr>
          <w:p w:rsidR="0026636C" w:rsidRDefault="0026636C">
            <w:pPr>
              <w:cnfStyle w:val="000000100000" w:firstRow="0" w:lastRow="0" w:firstColumn="0" w:lastColumn="0" w:oddVBand="0" w:evenVBand="0" w:oddHBand="1" w:evenHBand="0" w:firstRowFirstColumn="0" w:firstRowLastColumn="0" w:lastRowFirstColumn="0" w:lastRowLastColumn="0"/>
            </w:pPr>
          </w:p>
        </w:tc>
        <w:tc>
          <w:tcPr>
            <w:tcW w:w="1234" w:type="dxa"/>
          </w:tcPr>
          <w:p w:rsidR="0026636C" w:rsidRDefault="00000000">
            <w:pPr>
              <w:cnfStyle w:val="000000100000" w:firstRow="0" w:lastRow="0" w:firstColumn="0" w:lastColumn="0" w:oddVBand="0" w:evenVBand="0" w:oddHBand="1" w:evenHBand="0" w:firstRowFirstColumn="0" w:firstRowLastColumn="0" w:lastRowFirstColumn="0" w:lastRowLastColumn="0"/>
            </w:pPr>
            <w:r>
              <w:t>USN-5</w:t>
            </w:r>
          </w:p>
        </w:tc>
        <w:tc>
          <w:tcPr>
            <w:tcW w:w="1234" w:type="dxa"/>
          </w:tcPr>
          <w:p w:rsidR="0026636C" w:rsidRDefault="00000000">
            <w:pPr>
              <w:cnfStyle w:val="000000100000" w:firstRow="0" w:lastRow="0" w:firstColumn="0" w:lastColumn="0" w:oddVBand="0" w:evenVBand="0" w:oddHBand="1" w:evenHBand="0" w:firstRowFirstColumn="0" w:firstRowLastColumn="0" w:lastRowFirstColumn="0" w:lastRowLastColumn="0"/>
            </w:pPr>
            <w:r>
              <w:t>As a user, I can apply filters like price range or brand</w:t>
            </w:r>
          </w:p>
        </w:tc>
        <w:tc>
          <w:tcPr>
            <w:tcW w:w="1234" w:type="dxa"/>
          </w:tcPr>
          <w:p w:rsidR="0026636C" w:rsidRDefault="00000000">
            <w:pPr>
              <w:cnfStyle w:val="000000100000" w:firstRow="0" w:lastRow="0" w:firstColumn="0" w:lastColumn="0" w:oddVBand="0" w:evenVBand="0" w:oddHBand="1" w:evenHBand="0" w:firstRowFirstColumn="0" w:firstRowLastColumn="0" w:lastRowFirstColumn="0" w:lastRowLastColumn="0"/>
            </w:pPr>
            <w:r>
              <w:t>2</w:t>
            </w:r>
          </w:p>
        </w:tc>
        <w:tc>
          <w:tcPr>
            <w:tcW w:w="1234" w:type="dxa"/>
          </w:tcPr>
          <w:p w:rsidR="0026636C" w:rsidRDefault="00000000">
            <w:pPr>
              <w:cnfStyle w:val="000000100000" w:firstRow="0" w:lastRow="0" w:firstColumn="0" w:lastColumn="0" w:oddVBand="0" w:evenVBand="0" w:oddHBand="1" w:evenHBand="0" w:firstRowFirstColumn="0" w:firstRowLastColumn="0" w:lastRowFirstColumn="0" w:lastRowLastColumn="0"/>
            </w:pPr>
            <w:r>
              <w:t>High</w:t>
            </w:r>
          </w:p>
        </w:tc>
        <w:tc>
          <w:tcPr>
            <w:tcW w:w="1234" w:type="dxa"/>
          </w:tcPr>
          <w:p w:rsidR="0026636C" w:rsidRDefault="0026636C">
            <w:pPr>
              <w:cnfStyle w:val="000000100000" w:firstRow="0" w:lastRow="0" w:firstColumn="0" w:lastColumn="0" w:oddVBand="0" w:evenVBand="0" w:oddHBand="1" w:evenHBand="0" w:firstRowFirstColumn="0" w:firstRowLastColumn="0" w:lastRowFirstColumn="0" w:lastRowLastColumn="0"/>
            </w:pPr>
          </w:p>
        </w:tc>
      </w:tr>
      <w:tr w:rsidR="0026636C" w:rsidTr="00451D0D">
        <w:tc>
          <w:tcPr>
            <w:cnfStyle w:val="001000000000" w:firstRow="0" w:lastRow="0" w:firstColumn="1" w:lastColumn="0" w:oddVBand="0" w:evenVBand="0" w:oddHBand="0" w:evenHBand="0" w:firstRowFirstColumn="0" w:firstRowLastColumn="0" w:lastRowFirstColumn="0" w:lastRowLastColumn="0"/>
            <w:tcW w:w="1234" w:type="dxa"/>
          </w:tcPr>
          <w:p w:rsidR="0026636C" w:rsidRDefault="00000000">
            <w:r>
              <w:t>Sprint-3</w:t>
            </w:r>
          </w:p>
        </w:tc>
        <w:tc>
          <w:tcPr>
            <w:tcW w:w="1234" w:type="dxa"/>
          </w:tcPr>
          <w:p w:rsidR="0026636C" w:rsidRDefault="00000000">
            <w:pPr>
              <w:cnfStyle w:val="000000000000" w:firstRow="0" w:lastRow="0" w:firstColumn="0" w:lastColumn="0" w:oddVBand="0" w:evenVBand="0" w:oddHBand="0" w:evenHBand="0" w:firstRowFirstColumn="0" w:firstRowLastColumn="0" w:lastRowFirstColumn="0" w:lastRowLastColumn="0"/>
            </w:pPr>
            <w:r>
              <w:t>Cart &amp; Checkout</w:t>
            </w:r>
          </w:p>
        </w:tc>
        <w:tc>
          <w:tcPr>
            <w:tcW w:w="1234" w:type="dxa"/>
          </w:tcPr>
          <w:p w:rsidR="0026636C" w:rsidRDefault="00000000">
            <w:pPr>
              <w:cnfStyle w:val="000000000000" w:firstRow="0" w:lastRow="0" w:firstColumn="0" w:lastColumn="0" w:oddVBand="0" w:evenVBand="0" w:oddHBand="0" w:evenHBand="0" w:firstRowFirstColumn="0" w:firstRowLastColumn="0" w:lastRowFirstColumn="0" w:lastRowLastColumn="0"/>
            </w:pPr>
            <w:r>
              <w:t>USN-6</w:t>
            </w:r>
          </w:p>
        </w:tc>
        <w:tc>
          <w:tcPr>
            <w:tcW w:w="1234" w:type="dxa"/>
          </w:tcPr>
          <w:p w:rsidR="0026636C" w:rsidRDefault="00000000">
            <w:pPr>
              <w:cnfStyle w:val="000000000000" w:firstRow="0" w:lastRow="0" w:firstColumn="0" w:lastColumn="0" w:oddVBand="0" w:evenVBand="0" w:oddHBand="0" w:evenHBand="0" w:firstRowFirstColumn="0" w:firstRowLastColumn="0" w:lastRowFirstColumn="0" w:lastRowLastColumn="0"/>
            </w:pPr>
            <w:r>
              <w:t>As a user, I can add/remove products from the cart</w:t>
            </w:r>
          </w:p>
        </w:tc>
        <w:tc>
          <w:tcPr>
            <w:tcW w:w="1234" w:type="dxa"/>
          </w:tcPr>
          <w:p w:rsidR="0026636C" w:rsidRDefault="00000000">
            <w:pPr>
              <w:cnfStyle w:val="000000000000" w:firstRow="0" w:lastRow="0" w:firstColumn="0" w:lastColumn="0" w:oddVBand="0" w:evenVBand="0" w:oddHBand="0" w:evenHBand="0" w:firstRowFirstColumn="0" w:firstRowLastColumn="0" w:lastRowFirstColumn="0" w:lastRowLastColumn="0"/>
            </w:pPr>
            <w:r>
              <w:t>2</w:t>
            </w:r>
          </w:p>
        </w:tc>
        <w:tc>
          <w:tcPr>
            <w:tcW w:w="1234" w:type="dxa"/>
          </w:tcPr>
          <w:p w:rsidR="0026636C" w:rsidRDefault="00000000">
            <w:pPr>
              <w:cnfStyle w:val="000000000000" w:firstRow="0" w:lastRow="0" w:firstColumn="0" w:lastColumn="0" w:oddVBand="0" w:evenVBand="0" w:oddHBand="0" w:evenHBand="0" w:firstRowFirstColumn="0" w:firstRowLastColumn="0" w:lastRowFirstColumn="0" w:lastRowLastColumn="0"/>
            </w:pPr>
            <w:r>
              <w:t>High</w:t>
            </w:r>
          </w:p>
        </w:tc>
        <w:tc>
          <w:tcPr>
            <w:tcW w:w="1234" w:type="dxa"/>
          </w:tcPr>
          <w:p w:rsidR="0026636C" w:rsidRDefault="0026636C">
            <w:pPr>
              <w:cnfStyle w:val="000000000000" w:firstRow="0" w:lastRow="0" w:firstColumn="0" w:lastColumn="0" w:oddVBand="0" w:evenVBand="0" w:oddHBand="0" w:evenHBand="0" w:firstRowFirstColumn="0" w:firstRowLastColumn="0" w:lastRowFirstColumn="0" w:lastRowLastColumn="0"/>
            </w:pPr>
          </w:p>
        </w:tc>
      </w:tr>
      <w:tr w:rsidR="0026636C" w:rsidTr="0045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26636C" w:rsidRDefault="0026636C"/>
        </w:tc>
        <w:tc>
          <w:tcPr>
            <w:tcW w:w="1234" w:type="dxa"/>
          </w:tcPr>
          <w:p w:rsidR="0026636C" w:rsidRDefault="0026636C">
            <w:pPr>
              <w:cnfStyle w:val="000000100000" w:firstRow="0" w:lastRow="0" w:firstColumn="0" w:lastColumn="0" w:oddVBand="0" w:evenVBand="0" w:oddHBand="1" w:evenHBand="0" w:firstRowFirstColumn="0" w:firstRowLastColumn="0" w:lastRowFirstColumn="0" w:lastRowLastColumn="0"/>
            </w:pPr>
          </w:p>
        </w:tc>
        <w:tc>
          <w:tcPr>
            <w:tcW w:w="1234" w:type="dxa"/>
          </w:tcPr>
          <w:p w:rsidR="0026636C" w:rsidRDefault="00000000">
            <w:pPr>
              <w:cnfStyle w:val="000000100000" w:firstRow="0" w:lastRow="0" w:firstColumn="0" w:lastColumn="0" w:oddVBand="0" w:evenVBand="0" w:oddHBand="1" w:evenHBand="0" w:firstRowFirstColumn="0" w:firstRowLastColumn="0" w:lastRowFirstColumn="0" w:lastRowLastColumn="0"/>
            </w:pPr>
            <w:r>
              <w:t>USN-7</w:t>
            </w:r>
          </w:p>
        </w:tc>
        <w:tc>
          <w:tcPr>
            <w:tcW w:w="1234" w:type="dxa"/>
          </w:tcPr>
          <w:p w:rsidR="0026636C" w:rsidRDefault="00000000">
            <w:pPr>
              <w:cnfStyle w:val="000000100000" w:firstRow="0" w:lastRow="0" w:firstColumn="0" w:lastColumn="0" w:oddVBand="0" w:evenVBand="0" w:oddHBand="1" w:evenHBand="0" w:firstRowFirstColumn="0" w:firstRowLastColumn="0" w:lastRowFirstColumn="0" w:lastRowLastColumn="0"/>
            </w:pPr>
            <w:r>
              <w:t>As a user, I can proceed to checkout and place orders</w:t>
            </w:r>
          </w:p>
        </w:tc>
        <w:tc>
          <w:tcPr>
            <w:tcW w:w="1234" w:type="dxa"/>
          </w:tcPr>
          <w:p w:rsidR="0026636C" w:rsidRDefault="00000000">
            <w:pPr>
              <w:cnfStyle w:val="000000100000" w:firstRow="0" w:lastRow="0" w:firstColumn="0" w:lastColumn="0" w:oddVBand="0" w:evenVBand="0" w:oddHBand="1" w:evenHBand="0" w:firstRowFirstColumn="0" w:firstRowLastColumn="0" w:lastRowFirstColumn="0" w:lastRowLastColumn="0"/>
            </w:pPr>
            <w:r>
              <w:t>3</w:t>
            </w:r>
          </w:p>
        </w:tc>
        <w:tc>
          <w:tcPr>
            <w:tcW w:w="1234" w:type="dxa"/>
          </w:tcPr>
          <w:p w:rsidR="0026636C" w:rsidRDefault="00000000">
            <w:pPr>
              <w:cnfStyle w:val="000000100000" w:firstRow="0" w:lastRow="0" w:firstColumn="0" w:lastColumn="0" w:oddVBand="0" w:evenVBand="0" w:oddHBand="1" w:evenHBand="0" w:firstRowFirstColumn="0" w:firstRowLastColumn="0" w:lastRowFirstColumn="0" w:lastRowLastColumn="0"/>
            </w:pPr>
            <w:r>
              <w:t>High</w:t>
            </w:r>
          </w:p>
        </w:tc>
        <w:tc>
          <w:tcPr>
            <w:tcW w:w="1234" w:type="dxa"/>
          </w:tcPr>
          <w:p w:rsidR="0026636C" w:rsidRDefault="0026636C">
            <w:pPr>
              <w:cnfStyle w:val="000000100000" w:firstRow="0" w:lastRow="0" w:firstColumn="0" w:lastColumn="0" w:oddVBand="0" w:evenVBand="0" w:oddHBand="1" w:evenHBand="0" w:firstRowFirstColumn="0" w:firstRowLastColumn="0" w:lastRowFirstColumn="0" w:lastRowLastColumn="0"/>
            </w:pPr>
          </w:p>
        </w:tc>
      </w:tr>
      <w:tr w:rsidR="0026636C" w:rsidTr="00451D0D">
        <w:tc>
          <w:tcPr>
            <w:cnfStyle w:val="001000000000" w:firstRow="0" w:lastRow="0" w:firstColumn="1" w:lastColumn="0" w:oddVBand="0" w:evenVBand="0" w:oddHBand="0" w:evenHBand="0" w:firstRowFirstColumn="0" w:firstRowLastColumn="0" w:lastRowFirstColumn="0" w:lastRowLastColumn="0"/>
            <w:tcW w:w="1234" w:type="dxa"/>
          </w:tcPr>
          <w:p w:rsidR="0026636C" w:rsidRDefault="00000000">
            <w:r>
              <w:t>Sprint-4</w:t>
            </w:r>
          </w:p>
        </w:tc>
        <w:tc>
          <w:tcPr>
            <w:tcW w:w="1234" w:type="dxa"/>
          </w:tcPr>
          <w:p w:rsidR="0026636C" w:rsidRDefault="00000000">
            <w:pPr>
              <w:cnfStyle w:val="000000000000" w:firstRow="0" w:lastRow="0" w:firstColumn="0" w:lastColumn="0" w:oddVBand="0" w:evenVBand="0" w:oddHBand="0" w:evenHBand="0" w:firstRowFirstColumn="0" w:firstRowLastColumn="0" w:lastRowFirstColumn="0" w:lastRowLastColumn="0"/>
            </w:pPr>
            <w:r>
              <w:t>Order Management &amp; Reviews</w:t>
            </w:r>
          </w:p>
        </w:tc>
        <w:tc>
          <w:tcPr>
            <w:tcW w:w="1234" w:type="dxa"/>
          </w:tcPr>
          <w:p w:rsidR="0026636C" w:rsidRDefault="00000000">
            <w:pPr>
              <w:cnfStyle w:val="000000000000" w:firstRow="0" w:lastRow="0" w:firstColumn="0" w:lastColumn="0" w:oddVBand="0" w:evenVBand="0" w:oddHBand="0" w:evenHBand="0" w:firstRowFirstColumn="0" w:firstRowLastColumn="0" w:lastRowFirstColumn="0" w:lastRowLastColumn="0"/>
            </w:pPr>
            <w:r>
              <w:t>USN-8</w:t>
            </w:r>
          </w:p>
        </w:tc>
        <w:tc>
          <w:tcPr>
            <w:tcW w:w="1234" w:type="dxa"/>
          </w:tcPr>
          <w:p w:rsidR="0026636C" w:rsidRDefault="00000000">
            <w:pPr>
              <w:cnfStyle w:val="000000000000" w:firstRow="0" w:lastRow="0" w:firstColumn="0" w:lastColumn="0" w:oddVBand="0" w:evenVBand="0" w:oddHBand="0" w:evenHBand="0" w:firstRowFirstColumn="0" w:firstRowLastColumn="0" w:lastRowFirstColumn="0" w:lastRowLastColumn="0"/>
            </w:pPr>
            <w:r>
              <w:t>As a user, I can track my orders in real-time</w:t>
            </w:r>
          </w:p>
        </w:tc>
        <w:tc>
          <w:tcPr>
            <w:tcW w:w="1234" w:type="dxa"/>
          </w:tcPr>
          <w:p w:rsidR="0026636C" w:rsidRDefault="00000000">
            <w:pPr>
              <w:cnfStyle w:val="000000000000" w:firstRow="0" w:lastRow="0" w:firstColumn="0" w:lastColumn="0" w:oddVBand="0" w:evenVBand="0" w:oddHBand="0" w:evenHBand="0" w:firstRowFirstColumn="0" w:firstRowLastColumn="0" w:lastRowFirstColumn="0" w:lastRowLastColumn="0"/>
            </w:pPr>
            <w:r>
              <w:t>2</w:t>
            </w:r>
          </w:p>
        </w:tc>
        <w:tc>
          <w:tcPr>
            <w:tcW w:w="1234" w:type="dxa"/>
          </w:tcPr>
          <w:p w:rsidR="0026636C" w:rsidRDefault="00000000">
            <w:pPr>
              <w:cnfStyle w:val="000000000000" w:firstRow="0" w:lastRow="0" w:firstColumn="0" w:lastColumn="0" w:oddVBand="0" w:evenVBand="0" w:oddHBand="0" w:evenHBand="0" w:firstRowFirstColumn="0" w:firstRowLastColumn="0" w:lastRowFirstColumn="0" w:lastRowLastColumn="0"/>
            </w:pPr>
            <w:r>
              <w:t>High</w:t>
            </w:r>
          </w:p>
        </w:tc>
        <w:tc>
          <w:tcPr>
            <w:tcW w:w="1234" w:type="dxa"/>
          </w:tcPr>
          <w:p w:rsidR="0026636C" w:rsidRDefault="0026636C">
            <w:pPr>
              <w:cnfStyle w:val="000000000000" w:firstRow="0" w:lastRow="0" w:firstColumn="0" w:lastColumn="0" w:oddVBand="0" w:evenVBand="0" w:oddHBand="0" w:evenHBand="0" w:firstRowFirstColumn="0" w:firstRowLastColumn="0" w:lastRowFirstColumn="0" w:lastRowLastColumn="0"/>
            </w:pPr>
          </w:p>
        </w:tc>
      </w:tr>
      <w:tr w:rsidR="0026636C" w:rsidTr="0045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26636C" w:rsidRDefault="0026636C"/>
        </w:tc>
        <w:tc>
          <w:tcPr>
            <w:tcW w:w="1234" w:type="dxa"/>
          </w:tcPr>
          <w:p w:rsidR="0026636C" w:rsidRDefault="0026636C">
            <w:pPr>
              <w:cnfStyle w:val="000000100000" w:firstRow="0" w:lastRow="0" w:firstColumn="0" w:lastColumn="0" w:oddVBand="0" w:evenVBand="0" w:oddHBand="1" w:evenHBand="0" w:firstRowFirstColumn="0" w:firstRowLastColumn="0" w:lastRowFirstColumn="0" w:lastRowLastColumn="0"/>
            </w:pPr>
          </w:p>
        </w:tc>
        <w:tc>
          <w:tcPr>
            <w:tcW w:w="1234" w:type="dxa"/>
          </w:tcPr>
          <w:p w:rsidR="0026636C" w:rsidRDefault="00000000">
            <w:pPr>
              <w:cnfStyle w:val="000000100000" w:firstRow="0" w:lastRow="0" w:firstColumn="0" w:lastColumn="0" w:oddVBand="0" w:evenVBand="0" w:oddHBand="1" w:evenHBand="0" w:firstRowFirstColumn="0" w:firstRowLastColumn="0" w:lastRowFirstColumn="0" w:lastRowLastColumn="0"/>
            </w:pPr>
            <w:r>
              <w:t>USN-9</w:t>
            </w:r>
          </w:p>
        </w:tc>
        <w:tc>
          <w:tcPr>
            <w:tcW w:w="1234" w:type="dxa"/>
          </w:tcPr>
          <w:p w:rsidR="0026636C" w:rsidRDefault="00000000">
            <w:pPr>
              <w:cnfStyle w:val="000000100000" w:firstRow="0" w:lastRow="0" w:firstColumn="0" w:lastColumn="0" w:oddVBand="0" w:evenVBand="0" w:oddHBand="1" w:evenHBand="0" w:firstRowFirstColumn="0" w:firstRowLastColumn="0" w:lastRowFirstColumn="0" w:lastRowLastColumn="0"/>
            </w:pPr>
            <w:r>
              <w:t>As a user, I can leave product reviews after purchase</w:t>
            </w:r>
          </w:p>
        </w:tc>
        <w:tc>
          <w:tcPr>
            <w:tcW w:w="1234" w:type="dxa"/>
          </w:tcPr>
          <w:p w:rsidR="0026636C" w:rsidRDefault="00000000">
            <w:pPr>
              <w:cnfStyle w:val="000000100000" w:firstRow="0" w:lastRow="0" w:firstColumn="0" w:lastColumn="0" w:oddVBand="0" w:evenVBand="0" w:oddHBand="1" w:evenHBand="0" w:firstRowFirstColumn="0" w:firstRowLastColumn="0" w:lastRowFirstColumn="0" w:lastRowLastColumn="0"/>
            </w:pPr>
            <w:r>
              <w:t>2</w:t>
            </w:r>
          </w:p>
        </w:tc>
        <w:tc>
          <w:tcPr>
            <w:tcW w:w="1234" w:type="dxa"/>
          </w:tcPr>
          <w:p w:rsidR="0026636C" w:rsidRDefault="00000000">
            <w:pPr>
              <w:cnfStyle w:val="000000100000" w:firstRow="0" w:lastRow="0" w:firstColumn="0" w:lastColumn="0" w:oddVBand="0" w:evenVBand="0" w:oddHBand="1" w:evenHBand="0" w:firstRowFirstColumn="0" w:firstRowLastColumn="0" w:lastRowFirstColumn="0" w:lastRowLastColumn="0"/>
            </w:pPr>
            <w:r>
              <w:t>Medium</w:t>
            </w:r>
          </w:p>
        </w:tc>
        <w:tc>
          <w:tcPr>
            <w:tcW w:w="1234" w:type="dxa"/>
          </w:tcPr>
          <w:p w:rsidR="0026636C" w:rsidRDefault="0026636C">
            <w:pPr>
              <w:cnfStyle w:val="000000100000" w:firstRow="0" w:lastRow="0" w:firstColumn="0" w:lastColumn="0" w:oddVBand="0" w:evenVBand="0" w:oddHBand="1" w:evenHBand="0" w:firstRowFirstColumn="0" w:firstRowLastColumn="0" w:lastRowFirstColumn="0" w:lastRowLastColumn="0"/>
            </w:pPr>
          </w:p>
        </w:tc>
      </w:tr>
    </w:tbl>
    <w:p w:rsidR="0026636C" w:rsidRDefault="00000000">
      <w:pPr>
        <w:pStyle w:val="Heading2"/>
      </w:pPr>
      <w:r>
        <w:t>4. Development &amp; Testing Summary</w:t>
      </w:r>
    </w:p>
    <w:p w:rsidR="0026636C" w:rsidRDefault="00000000">
      <w:r>
        <w:t>The development process follows Agile methodology with iterative sprints. Each sprint focuses on delivering functional modules with incremental improvements. Comprehensive User Acceptance Testing (UAT) is conducted to validate system performance, security, and usability.</w:t>
      </w:r>
    </w:p>
    <w:p w:rsidR="0026636C" w:rsidRDefault="00000000">
      <w:pPr>
        <w:pStyle w:val="Heading2"/>
      </w:pPr>
      <w:r>
        <w:t>5. Conclusion</w:t>
      </w:r>
    </w:p>
    <w:p w:rsidR="0026636C" w:rsidRDefault="00000000">
      <w:r>
        <w:t>ShopEZ aims to revolutionize the online shopping experience with a reliable, secure, and user-friendly platform. The structured development approach and planned feature rollout ensure successful project completion with maximum customer satisfaction.</w:t>
      </w:r>
    </w:p>
    <w:sectPr w:rsidR="002663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90669067">
    <w:abstractNumId w:val="8"/>
  </w:num>
  <w:num w:numId="2" w16cid:durableId="999650870">
    <w:abstractNumId w:val="6"/>
  </w:num>
  <w:num w:numId="3" w16cid:durableId="1258489416">
    <w:abstractNumId w:val="5"/>
  </w:num>
  <w:num w:numId="4" w16cid:durableId="429157857">
    <w:abstractNumId w:val="4"/>
  </w:num>
  <w:num w:numId="5" w16cid:durableId="1471434176">
    <w:abstractNumId w:val="7"/>
  </w:num>
  <w:num w:numId="6" w16cid:durableId="737479790">
    <w:abstractNumId w:val="3"/>
  </w:num>
  <w:num w:numId="7" w16cid:durableId="1380594167">
    <w:abstractNumId w:val="2"/>
  </w:num>
  <w:num w:numId="8" w16cid:durableId="1730107823">
    <w:abstractNumId w:val="1"/>
  </w:num>
  <w:num w:numId="9" w16cid:durableId="613904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636C"/>
    <w:rsid w:val="0029639D"/>
    <w:rsid w:val="00326F90"/>
    <w:rsid w:val="00451D0D"/>
    <w:rsid w:val="00AA1D8D"/>
    <w:rsid w:val="00B47730"/>
    <w:rsid w:val="00C9527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96CC4B0-9745-416B-BB28-85F4B61CE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PlainTable1">
    <w:name w:val="Plain Table 1"/>
    <w:basedOn w:val="TableNormal"/>
    <w:uiPriority w:val="99"/>
    <w:rsid w:val="00451D0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Sai kalpana Chintala</cp:lastModifiedBy>
  <cp:revision>2</cp:revision>
  <dcterms:created xsi:type="dcterms:W3CDTF">2013-12-23T23:15:00Z</dcterms:created>
  <dcterms:modified xsi:type="dcterms:W3CDTF">2025-06-27T16:36:00Z</dcterms:modified>
  <cp:category/>
</cp:coreProperties>
</file>