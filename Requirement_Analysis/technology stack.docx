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5C4D" w:rsidRDefault="00000000">
      <w:pPr>
        <w:pStyle w:val="Title"/>
      </w:pPr>
      <w:proofErr w:type="spellStart"/>
      <w:r>
        <w:t>ShopEZ</w:t>
      </w:r>
      <w:proofErr w:type="spellEnd"/>
      <w:r>
        <w:t>: Technology Stack</w:t>
      </w:r>
    </w:p>
    <w:p w:rsidR="00EB3E53" w:rsidRPr="00EB3E53" w:rsidRDefault="00EB3E53" w:rsidP="00EB3E53">
      <w:pPr>
        <w:rPr>
          <w:b/>
          <w:lang w:val="en-GB"/>
        </w:rPr>
      </w:pPr>
      <w:r>
        <w:rPr>
          <w:b/>
          <w:lang w:val="en-GB"/>
        </w:rPr>
        <w:t xml:space="preserve">                                                        </w:t>
      </w:r>
      <w:r w:rsidRPr="00EB3E53">
        <w:rPr>
          <w:b/>
          <w:lang w:val="en-GB"/>
        </w:rPr>
        <w:t>Project Design Phase-II</w:t>
      </w:r>
    </w:p>
    <w:p w:rsidR="00EB3E53" w:rsidRPr="00EB3E53" w:rsidRDefault="00EB3E53" w:rsidP="00EB3E53">
      <w:pPr>
        <w:rPr>
          <w:b/>
          <w:lang w:val="en-GB"/>
        </w:rPr>
      </w:pPr>
      <w:r>
        <w:rPr>
          <w:b/>
          <w:lang w:val="en-GB"/>
        </w:rPr>
        <w:t xml:space="preserve">                                      </w:t>
      </w:r>
      <w:r w:rsidRPr="00EB3E53">
        <w:rPr>
          <w:b/>
          <w:lang w:val="en-GB"/>
        </w:rPr>
        <w:t>Technology Stack (Architecture &amp; Stack)</w:t>
      </w:r>
    </w:p>
    <w:p w:rsidR="00EB3E53" w:rsidRPr="00EB3E53" w:rsidRDefault="00EB3E53" w:rsidP="00EB3E53">
      <w:pPr>
        <w:rPr>
          <w:b/>
          <w:lang w:val="en-GB"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EB3E53" w:rsidRPr="00EB3E53" w:rsidTr="00EB3E53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3E53" w:rsidRPr="00EB3E53" w:rsidRDefault="00EB3E53" w:rsidP="00EB3E53">
            <w:pPr>
              <w:rPr>
                <w:lang w:val="en-GB"/>
              </w:rPr>
            </w:pPr>
            <w:r w:rsidRPr="00EB3E53">
              <w:rPr>
                <w:lang w:val="en-GB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3E53" w:rsidRPr="00EB3E53" w:rsidRDefault="00EB3E53" w:rsidP="00EB3E53">
            <w:pPr>
              <w:rPr>
                <w:lang w:val="en-GB"/>
              </w:rPr>
            </w:pPr>
            <w:r w:rsidRPr="00EB3E53">
              <w:rPr>
                <w:lang w:val="en-GB"/>
              </w:rPr>
              <w:t>26-06-2025</w:t>
            </w:r>
          </w:p>
        </w:tc>
      </w:tr>
      <w:tr w:rsidR="00EB3E53" w:rsidRPr="00EB3E53" w:rsidTr="00EB3E53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3E53" w:rsidRPr="00EB3E53" w:rsidRDefault="00EB3E53" w:rsidP="00EB3E53">
            <w:pPr>
              <w:rPr>
                <w:lang w:val="en-GB"/>
              </w:rPr>
            </w:pPr>
            <w:r w:rsidRPr="00EB3E53">
              <w:rPr>
                <w:lang w:val="en-GB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3E53" w:rsidRPr="00EB3E53" w:rsidRDefault="00EB3E53" w:rsidP="00EB3E53">
            <w:pPr>
              <w:rPr>
                <w:lang w:val="en-GB"/>
              </w:rPr>
            </w:pPr>
            <w:r w:rsidRPr="00EB3E53">
              <w:rPr>
                <w:lang w:val="en-GB"/>
              </w:rPr>
              <w:t>LTVIP2025TMID59578</w:t>
            </w:r>
          </w:p>
        </w:tc>
      </w:tr>
      <w:tr w:rsidR="00EB3E53" w:rsidRPr="00EB3E53" w:rsidTr="00EB3E53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3E53" w:rsidRPr="00EB3E53" w:rsidRDefault="00EB3E53" w:rsidP="00EB3E53">
            <w:pPr>
              <w:rPr>
                <w:lang w:val="en-GB"/>
              </w:rPr>
            </w:pPr>
            <w:r w:rsidRPr="00EB3E53">
              <w:rPr>
                <w:lang w:val="en-GB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3E53" w:rsidRPr="00EB3E53" w:rsidRDefault="00EB3E53" w:rsidP="00EB3E53">
            <w:pPr>
              <w:rPr>
                <w:lang w:val="en-GB"/>
              </w:rPr>
            </w:pPr>
            <w:proofErr w:type="spellStart"/>
            <w:r w:rsidRPr="00EB3E53">
              <w:rPr>
                <w:lang w:val="en-GB"/>
              </w:rPr>
              <w:t>ShopEZ</w:t>
            </w:r>
            <w:proofErr w:type="spellEnd"/>
            <w:r w:rsidRPr="00EB3E53">
              <w:rPr>
                <w:lang w:val="en-GB"/>
              </w:rPr>
              <w:t xml:space="preserve"> – One-Stop Shop for Online Purchases</w:t>
            </w:r>
          </w:p>
        </w:tc>
      </w:tr>
      <w:tr w:rsidR="00EB3E53" w:rsidRPr="00EB3E53" w:rsidTr="00EB3E53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3E53" w:rsidRPr="00EB3E53" w:rsidRDefault="00EB3E53" w:rsidP="00EB3E53">
            <w:pPr>
              <w:rPr>
                <w:lang w:val="en-GB"/>
              </w:rPr>
            </w:pPr>
            <w:r w:rsidRPr="00EB3E53">
              <w:rPr>
                <w:lang w:val="en-GB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3E53" w:rsidRPr="00EB3E53" w:rsidRDefault="00EB3E53" w:rsidP="00EB3E53">
            <w:pPr>
              <w:rPr>
                <w:lang w:val="en-GB"/>
              </w:rPr>
            </w:pPr>
            <w:r w:rsidRPr="00EB3E53">
              <w:rPr>
                <w:lang w:val="en-GB"/>
              </w:rPr>
              <w:t>4 Marks</w:t>
            </w:r>
          </w:p>
        </w:tc>
      </w:tr>
    </w:tbl>
    <w:p w:rsidR="00EB3E53" w:rsidRPr="00EB3E53" w:rsidRDefault="00EB3E53" w:rsidP="00EB3E53">
      <w:pPr>
        <w:rPr>
          <w:b/>
          <w:lang w:val="en-GB"/>
        </w:rPr>
      </w:pPr>
    </w:p>
    <w:p w:rsidR="00EB3E53" w:rsidRPr="00EB3E53" w:rsidRDefault="00EB3E53" w:rsidP="00EB3E53"/>
    <w:p w:rsidR="00385C4D" w:rsidRDefault="00000000">
      <w:pPr>
        <w:pStyle w:val="Heading1"/>
      </w:pPr>
      <w:r>
        <w:t>Frontend</w:t>
      </w:r>
    </w:p>
    <w:p w:rsidR="00385C4D" w:rsidRDefault="00000000">
      <w:r>
        <w:t>- React.js for building UI components.</w:t>
      </w:r>
    </w:p>
    <w:p w:rsidR="00385C4D" w:rsidRDefault="00000000">
      <w:r>
        <w:t>- Tailwind CSS for styling.</w:t>
      </w:r>
    </w:p>
    <w:p w:rsidR="00385C4D" w:rsidRDefault="00000000">
      <w:r>
        <w:t>- Axios for API communication.</w:t>
      </w:r>
    </w:p>
    <w:p w:rsidR="00385C4D" w:rsidRDefault="00000000">
      <w:pPr>
        <w:pStyle w:val="Heading1"/>
      </w:pPr>
      <w:r>
        <w:t>Backend</w:t>
      </w:r>
    </w:p>
    <w:p w:rsidR="00385C4D" w:rsidRDefault="00000000">
      <w:r>
        <w:t>- Node.js with Express.js for server-side logic.</w:t>
      </w:r>
    </w:p>
    <w:p w:rsidR="00385C4D" w:rsidRDefault="00000000">
      <w:r>
        <w:t>- MongoDB for NoSQL database.</w:t>
      </w:r>
    </w:p>
    <w:p w:rsidR="00385C4D" w:rsidRDefault="00000000">
      <w:pPr>
        <w:pStyle w:val="Heading1"/>
      </w:pPr>
      <w:r>
        <w:t>Other Tools</w:t>
      </w:r>
    </w:p>
    <w:p w:rsidR="00385C4D" w:rsidRDefault="00000000">
      <w:r>
        <w:t>- Postman for API testing.</w:t>
      </w:r>
    </w:p>
    <w:p w:rsidR="00385C4D" w:rsidRDefault="00000000">
      <w:r>
        <w:t>- GitHub for version control.</w:t>
      </w:r>
    </w:p>
    <w:p w:rsidR="00385C4D" w:rsidRDefault="00000000">
      <w:r>
        <w:t>- Vercel/Netlify (Frontend) and Render (Backend) for deployment.</w:t>
      </w:r>
    </w:p>
    <w:sectPr w:rsidR="00385C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223856">
    <w:abstractNumId w:val="8"/>
  </w:num>
  <w:num w:numId="2" w16cid:durableId="1379277610">
    <w:abstractNumId w:val="6"/>
  </w:num>
  <w:num w:numId="3" w16cid:durableId="208613618">
    <w:abstractNumId w:val="5"/>
  </w:num>
  <w:num w:numId="4" w16cid:durableId="1179545359">
    <w:abstractNumId w:val="4"/>
  </w:num>
  <w:num w:numId="5" w16cid:durableId="2059477786">
    <w:abstractNumId w:val="7"/>
  </w:num>
  <w:num w:numId="6" w16cid:durableId="1572350525">
    <w:abstractNumId w:val="3"/>
  </w:num>
  <w:num w:numId="7" w16cid:durableId="1723673181">
    <w:abstractNumId w:val="2"/>
  </w:num>
  <w:num w:numId="8" w16cid:durableId="1103306461">
    <w:abstractNumId w:val="1"/>
  </w:num>
  <w:num w:numId="9" w16cid:durableId="128635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6C0"/>
    <w:rsid w:val="0015074B"/>
    <w:rsid w:val="0029639D"/>
    <w:rsid w:val="00326F90"/>
    <w:rsid w:val="00385C4D"/>
    <w:rsid w:val="00AA1D8D"/>
    <w:rsid w:val="00B47730"/>
    <w:rsid w:val="00CB0664"/>
    <w:rsid w:val="00EB3E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CBCEEE"/>
  <w14:defaultImageDpi w14:val="300"/>
  <w15:docId w15:val="{21CCF4F1-27FE-41E8-BDF0-2702E670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1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kalpana Chintala</cp:lastModifiedBy>
  <cp:revision>2</cp:revision>
  <dcterms:created xsi:type="dcterms:W3CDTF">2013-12-23T23:15:00Z</dcterms:created>
  <dcterms:modified xsi:type="dcterms:W3CDTF">2025-06-27T15:47:00Z</dcterms:modified>
  <cp:category/>
</cp:coreProperties>
</file>